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Sebelum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setelah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58.31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66.58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58.49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66.41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58.71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67.34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58.68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67.66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58.59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66.03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58.48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66.88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58.41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66.74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58.25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66.49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59.03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66.63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58.72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66.55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58.66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68.05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58.64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67.15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58.53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66.31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58.76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67.93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58.69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65.57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58.77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63.96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58.53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66.47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58.52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66.82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58.84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67.71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58.84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66.17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58.33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65.78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58.42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67.24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58.5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66.27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58.27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66.64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58.77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66.64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58.33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65.41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