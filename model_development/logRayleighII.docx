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Sebelum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setelah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PSNR</w:t>
            </w:r>
          </w:p>
        </w:tc>
        <w:tc>
          <w:tcPr>
            <w:tcW w:type="dxa" w:w="1728"/>
          </w:tcPr>
          <w:p>
            <w:r>
              <w:t>SSIM</w:t>
            </w:r>
          </w:p>
        </w:tc>
        <w:tc>
          <w:tcPr>
            <w:tcW w:type="dxa" w:w="1728"/>
          </w:tcPr>
          <w:p>
            <w:r>
              <w:t>PSNR</w:t>
            </w:r>
          </w:p>
        </w:tc>
        <w:tc>
          <w:tcPr>
            <w:tcW w:type="dxa" w:w="1728"/>
          </w:tcPr>
          <w:p>
            <w:r>
              <w:t>SSIM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58.27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57.86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58.15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58.29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57.66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58.28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57.81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58.49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58.17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58.31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57.67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58.33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57.87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58.33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58.44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58.22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57.72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58.37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57.66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58.29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57.66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58.4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57.59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58.33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57.76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58.27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57.64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58.37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58.05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58.53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60.94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60.95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58.37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58.67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57.87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58.13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57.65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58.48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57.74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58.49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58.27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58.08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57.88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58.3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58.56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58.53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58.1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58.05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57.74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58.37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58.31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58.07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